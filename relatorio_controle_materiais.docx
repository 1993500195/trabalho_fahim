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Projeto - Controle de Materiais Escolares</w:t>
      </w:r>
    </w:p>
    <w:p>
      <w:pPr>
        <w:pStyle w:val="Heading1"/>
      </w:pPr>
      <w:r>
        <w:t>Ferramentas Utilizadas:</w:t>
      </w:r>
    </w:p>
    <w:p>
      <w:r>
        <w:t>- Python 3 + Flask — Para o backend web.</w:t>
        <w:br/>
        <w:t>- MySQL — Banco de dados relacional.</w:t>
        <w:br/>
        <w:t>- VS Code — Editor de código.</w:t>
        <w:br/>
        <w:t>- HTML + CSS — Para a interface do usuário.</w:t>
        <w:br/>
        <w:t>- Git + GitHub — Controle de versão.</w:t>
        <w:br/>
        <w:t>- Servidor local Flask — Para testes.</w:t>
        <w:br/>
      </w:r>
    </w:p>
    <w:p>
      <w:pPr>
        <w:pStyle w:val="Heading1"/>
      </w:pPr>
      <w:r>
        <w:t>Principais Comandos e Recursos Usados:</w:t>
      </w:r>
    </w:p>
    <w:p>
      <w:r>
        <w:t>- Criar banco no MySQL: CREATE DATABASE controle_materiais;</w:t>
        <w:br/>
        <w:t>- Criar tabela: CREATE TABLE materiais (...);</w:t>
        <w:br/>
        <w:t>- Instalar dependências: pip install flask mysql-connector-python</w:t>
        <w:br/>
        <w:t>- Rodar servidor local: python app.py (ou flask run)</w:t>
        <w:br/>
        <w:t>- Subir para GitHub: git init, git add ., git commit -m "", git remote, push</w:t>
        <w:br/>
        <w:t>- HTML/CSS: Uso de templates index.html, form.html, e style.css</w:t>
        <w:br/>
        <w:t>- Adicionar logo externa: &lt;img src="URL_DA_LOGO" class="logo"&gt;</w:t>
        <w:br/>
      </w:r>
    </w:p>
    <w:p>
      <w:pPr>
        <w:pStyle w:val="Heading1"/>
      </w:pPr>
      <w:r>
        <w:t>Funcionalidades Implementadas:</w:t>
      </w:r>
    </w:p>
    <w:p>
      <w:r>
        <w:t>- Cadastro, listagem, edição e exclusão de materiais (CRUD).</w:t>
        <w:br/>
        <w:t>- Conexão com banco MySQL.</w:t>
        <w:br/>
        <w:t>- Interface HTML com estilo CSS.</w:t>
        <w:br/>
        <w:t>- Logo institucional no topo da página.</w:t>
        <w:br/>
        <w:t>- Estrutura organizada com templates/ e static/.</w:t>
        <w:br/>
      </w:r>
    </w:p>
    <w:p>
      <w:pPr>
        <w:pStyle w:val="Heading1"/>
      </w:pPr>
      <w:r>
        <w:t>Dificuldades e Conflitos Encontrados:</w:t>
      </w:r>
    </w:p>
    <w:p>
      <w:r>
        <w:t>- Conexão com MySQL não aparecia nada no terminal → Verificado que faltava print() ou erro no app.py</w:t>
        <w:br/>
        <w:t>- Pasta static/ não encontrada → Criada manualmente no mesmo nível de app.py</w:t>
        <w:br/>
        <w:t>- HTML sem exibir o CSS → Corrigido com {{ url_for('static', filename='style.css') }}</w:t>
        <w:br/>
        <w:t>- Editar materiais não funcionava → Adicionadas rotas /editar/&lt;id&gt; e /atualizar no Flask</w:t>
        <w:br/>
        <w:t>- Layout simples demais → Adicionado style.css com visual limpo e responsivo</w:t>
        <w:br/>
        <w:t>- Logo local não aparecia → Trocado para imagem online com link direto (src="url")</w:t>
        <w:br/>
      </w:r>
    </w:p>
    <w:p>
      <w:pPr>
        <w:pStyle w:val="Heading1"/>
      </w:pPr>
      <w:r>
        <w:t>Problemas Resolvidos:</w:t>
      </w:r>
    </w:p>
    <w:p>
      <w:r>
        <w:t>- Integração de Flask com MySQL com sucesso.</w:t>
        <w:br/>
        <w:t>- CRUD completo funcionando.</w:t>
        <w:br/>
        <w:t>- Interface com boa usabilidade e visual agradável.</w:t>
        <w:br/>
        <w:t>- Repositório configurado no GitHub.</w:t>
        <w:br/>
        <w:t>- Projeto testado e funcionando em servidor local.</w:t>
        <w:br/>
      </w:r>
    </w:p>
    <w:p>
      <w:pPr>
        <w:pStyle w:val="Heading1"/>
      </w:pPr>
      <w:r>
        <w:t>Conclusão:</w:t>
      </w:r>
    </w:p>
    <w:p>
      <w:r>
        <w:t>O sistema foi concluído com sucesso, oferecendo um ambiente funcional para registrar e gerenciar materiais escolares, móveis e equipamentos. As dificuldades iniciais foram superadas com ajustes no código, verificação de rotas e organização dos arquivos. O projeto está pronto para uso em ambiente local e pode futuramente ser publicado em um servidor online.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