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Desenvolvimento do Projeto</w:t>
      </w:r>
    </w:p>
    <w:p>
      <w:pPr>
        <w:pStyle w:val="Heading1"/>
      </w:pPr>
      <w:r>
        <w:t>Participantes:</w:t>
      </w:r>
    </w:p>
    <w:p>
      <w:r>
        <w:t>- Aderson Pereira</w:t>
        <w:br/>
        <w:t>- Breno Arruda</w:t>
      </w:r>
    </w:p>
    <w:p>
      <w:pPr>
        <w:pStyle w:val="Heading1"/>
      </w:pPr>
      <w:r>
        <w:t>Resumo do Projeto:</w:t>
      </w:r>
    </w:p>
    <w:p>
      <w:r>
        <w:t>O projeto consiste em um sistema de controle de materiais escolares, mesas, cadeiras, computadores e demais equipamentos, com funcionalidades completas de cadastro, edição, exclusão e listagem dos itens em um banco de dados MySQL, utilizando Python com Flask e uma interface em HTML/CSS.</w:t>
      </w:r>
    </w:p>
    <w:p>
      <w:pPr>
        <w:pStyle w:val="Heading1"/>
      </w:pPr>
      <w:r>
        <w:t>Dificuldades Encontradas:</w:t>
      </w:r>
    </w:p>
    <w:p>
      <w:r>
        <w:t>- Integração entre HTML e Flask para exibição e edição de dados em tempo real.</w:t>
        <w:br/>
        <w:t>- Erros de conexão com o MySQL, como ausência de mensagens no terminal.</w:t>
        <w:br/>
        <w:t>- Estilização inicial deficiente, necessitando criação da pasta static e ajustes nos caminhos dos arquivos CSS.</w:t>
        <w:br/>
        <w:t>- Configuração do campo de data (data_entrada) nos formulários e banco de dados.</w:t>
        <w:br/>
      </w:r>
    </w:p>
    <w:p>
      <w:pPr>
        <w:pStyle w:val="Heading1"/>
      </w:pPr>
      <w:r>
        <w:t>Problemas Resolvidos:</w:t>
      </w:r>
    </w:p>
    <w:p>
      <w:r>
        <w:t>- Ajuste das rotas e templates para permitir cadastro e edição de materiais com a data de entrada.</w:t>
        <w:br/>
        <w:t>- Correção dos caminhos estáticos para aplicação do estilo via CSS.</w:t>
        <w:br/>
        <w:t>- Inclusão de um logo institucional no topo da página.</w:t>
        <w:br/>
        <w:t>- Criação da tabela com o campo data_entrada diretamente no MySQL usando ALTER TABLE.</w:t>
        <w:br/>
      </w:r>
    </w:p>
    <w:p>
      <w:pPr>
        <w:pStyle w:val="Heading1"/>
      </w:pPr>
      <w:r>
        <w:t>Uso do GitHub e Controle de Versão:</w:t>
      </w:r>
    </w:p>
    <w:p>
      <w:r>
        <w:t>Foi utilizado o GitHub para versionamento do projeto. Os participantes criaram branches distintas para testar melhorias e correções sem comprometer a branch principal (main).</w:t>
        <w:br/>
        <w:t>Durante o processo, conflitos de merge foram resolvidos manualmente, analisando cuidadosamente os blocos conflitantes e mantendo a lógica funcional do sistema. Após testes, as branches foram integradas com sucesso.</w:t>
        <w:br/>
      </w:r>
    </w:p>
    <w:p>
      <w:pPr>
        <w:pStyle w:val="Heading1"/>
      </w:pPr>
      <w:r>
        <w:t>Conclusão:</w:t>
      </w:r>
    </w:p>
    <w:p>
      <w:r>
        <w:t>O sistema está funcional e completo para um ambiente local, pronto para expansão futura. As dificuldades técnicas foram superadas com aprendizado contínuo e cooperação entre os participantes Aderson Pereira e Breno Arruda.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